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b/>
          <w:sz w:val="20"/>
        </w:rPr>
        <w:t xml:space="preserve">Anexa nr. 4 - </w:t>
      </w:r>
      <w:r>
        <w:rPr>
          <w:b/>
          <w:sz w:val="24"/>
        </w:rPr>
        <w:t xml:space="preserve">    FISA DE DATE A IMOBILULUI</w:t>
      </w:r>
    </w:p>
    <w:p>
      <w:pPr>
        <w:pStyle w:val="Normal"/>
        <w:rPr/>
      </w:pPr>
      <w:r>
        <w:rPr/>
        <w:t xml:space="preserve">    </w:t>
      </w:r>
      <w:r>
        <w:rPr/>
        <w:t>UAT BRANISCA</w:t>
      </w:r>
    </w:p>
    <w:p>
      <w:pPr>
        <w:pStyle w:val="Normal"/>
        <w:rPr/>
      </w:pPr>
      <w:r>
        <w:rPr/>
        <w:t xml:space="preserve">    </w:t>
      </w:r>
      <w:r>
        <w:rPr/>
        <w:t>Sector cadastral 3</w:t>
      </w:r>
    </w:p>
    <w:p>
      <w:pPr>
        <w:pStyle w:val="Normal"/>
        <w:rPr/>
      </w:pPr>
      <w:r>
        <w:rPr/>
        <w:t xml:space="preserve">    </w:t>
      </w:r>
      <w:r>
        <w:rPr/>
        <w:t>ID imobil 200</w:t>
      </w:r>
    </w:p>
    <w:p>
      <w:pPr>
        <w:pStyle w:val="Normal"/>
        <w:rPr/>
      </w:pPr>
      <w:r>
        <w:rPr>
          <w:b/>
          <w:sz w:val="24"/>
        </w:rPr>
        <w:t xml:space="preserve">    </w:t>
      </w:r>
      <w:r>
        <w:rPr>
          <w:b/>
          <w:sz w:val="24"/>
        </w:rPr>
        <w:t>1. DATE TEREN</w:t>
      </w:r>
    </w:p>
    <w:tbl>
      <w:tblPr>
        <w:tblStyle w:val="TableGrid"/>
        <w:tblW w:w="9979" w:type="dxa"/>
        <w:jc w:val="center"/>
        <w:tblInd w:w="0" w:type="dxa"/>
        <w:tblCellMar>
          <w:top w:w="0" w:type="dxa"/>
          <w:left w:w="108" w:type="dxa"/>
          <w:bottom w:w="0" w:type="dxa"/>
          <w:right w:w="108" w:type="dxa"/>
        </w:tblCellMar>
        <w:tblLook w:val="04a0"/>
      </w:tblPr>
      <w:tblGrid>
        <w:gridCol w:w="907"/>
        <w:gridCol w:w="1473"/>
        <w:gridCol w:w="1474"/>
        <w:gridCol w:w="1474"/>
        <w:gridCol w:w="1474"/>
        <w:gridCol w:w="1361"/>
        <w:gridCol w:w="1815"/>
      </w:tblGrid>
      <w:tr>
        <w:trPr/>
        <w:tc>
          <w:tcPr>
            <w:tcW w:w="907" w:type="dxa"/>
            <w:tcBorders/>
            <w:shd w:fill="auto" w:val="clear"/>
            <w:tcMar>
              <w:left w:w="108" w:type="dxa"/>
            </w:tcMar>
          </w:tcPr>
          <w:p>
            <w:pPr>
              <w:pStyle w:val="Normal"/>
              <w:spacing w:lineRule="auto" w:line="240" w:before="0" w:after="0"/>
              <w:rPr/>
            </w:pPr>
            <w:r>
              <w:rPr/>
              <w:t>Nr. Tarla/ strada</w:t>
            </w:r>
          </w:p>
        </w:tc>
        <w:tc>
          <w:tcPr>
            <w:tcW w:w="1473" w:type="dxa"/>
            <w:tcBorders/>
            <w:shd w:fill="auto" w:val="clear"/>
            <w:tcMar>
              <w:left w:w="108" w:type="dxa"/>
            </w:tcMar>
          </w:tcPr>
          <w:p>
            <w:pPr>
              <w:pStyle w:val="Normal"/>
              <w:spacing w:lineRule="auto" w:line="240" w:before="0" w:after="0"/>
              <w:rPr/>
            </w:pPr>
            <w:r>
              <w:rPr/>
              <w:t>Nr. parcela/ nr. postal</w:t>
            </w:r>
          </w:p>
        </w:tc>
        <w:tc>
          <w:tcPr>
            <w:tcW w:w="1474" w:type="dxa"/>
            <w:tcBorders/>
            <w:shd w:fill="auto" w:val="clear"/>
            <w:tcMar>
              <w:left w:w="108" w:type="dxa"/>
            </w:tcMar>
          </w:tcPr>
          <w:p>
            <w:pPr>
              <w:pStyle w:val="Normal"/>
              <w:spacing w:lineRule="auto" w:line="240" w:before="0" w:after="0"/>
              <w:rPr/>
            </w:pPr>
            <w:r>
              <w:rPr/>
              <w:t>Suprafata masurata</w:t>
            </w:r>
          </w:p>
        </w:tc>
        <w:tc>
          <w:tcPr>
            <w:tcW w:w="1474" w:type="dxa"/>
            <w:tcBorders/>
            <w:shd w:fill="auto" w:val="clear"/>
            <w:tcMar>
              <w:left w:w="108" w:type="dxa"/>
            </w:tcMar>
          </w:tcPr>
          <w:p>
            <w:pPr>
              <w:pStyle w:val="Normal"/>
              <w:spacing w:lineRule="auto" w:line="240" w:before="0" w:after="0"/>
              <w:rPr/>
            </w:pPr>
            <w:r>
              <w:rPr/>
              <w:t>Nr. CF</w:t>
            </w:r>
          </w:p>
        </w:tc>
        <w:tc>
          <w:tcPr>
            <w:tcW w:w="1474" w:type="dxa"/>
            <w:tcBorders/>
            <w:shd w:fill="auto" w:val="clear"/>
            <w:tcMar>
              <w:left w:w="108" w:type="dxa"/>
            </w:tcMar>
          </w:tcPr>
          <w:p>
            <w:pPr>
              <w:pStyle w:val="Normal"/>
              <w:spacing w:lineRule="auto" w:line="240" w:before="0" w:after="0"/>
              <w:rPr/>
            </w:pPr>
            <w:r>
              <w:rPr/>
              <w:t>Nr. cad/</w:t>
            </w:r>
          </w:p>
          <w:p>
            <w:pPr>
              <w:pStyle w:val="Normal"/>
              <w:spacing w:lineRule="auto" w:line="240" w:before="0" w:after="0"/>
              <w:rPr/>
            </w:pPr>
            <w:r>
              <w:rPr/>
              <w:t>nr. top</w:t>
            </w:r>
          </w:p>
        </w:tc>
        <w:tc>
          <w:tcPr>
            <w:tcW w:w="1361" w:type="dxa"/>
            <w:tcBorders/>
            <w:shd w:fill="auto" w:val="clear"/>
            <w:tcMar>
              <w:left w:w="108" w:type="dxa"/>
            </w:tcMar>
          </w:tcPr>
          <w:p>
            <w:pPr>
              <w:pStyle w:val="Normal"/>
              <w:spacing w:lineRule="auto" w:line="240" w:before="0" w:after="0"/>
              <w:rPr/>
            </w:pPr>
            <w:r>
              <w:rPr/>
              <w:t>Imprejmuit/ Neimprejmuit (I/N)</w:t>
            </w:r>
          </w:p>
        </w:tc>
        <w:tc>
          <w:tcPr>
            <w:tcW w:w="1815" w:type="dxa"/>
            <w:tcBorders/>
            <w:shd w:fill="auto" w:val="clear"/>
            <w:tcMar>
              <w:left w:w="108" w:type="dxa"/>
            </w:tcMar>
          </w:tcPr>
          <w:p>
            <w:pPr>
              <w:pStyle w:val="Normal"/>
              <w:spacing w:lineRule="auto" w:line="240" w:before="0" w:after="0"/>
              <w:rPr/>
            </w:pPr>
            <w:r>
              <w:rPr/>
              <w:t>Zona cooperativizata/ necooperativizata (Co/Nco)</w:t>
            </w:r>
          </w:p>
        </w:tc>
      </w:tr>
      <w:tr>
        <w:trPr/>
        <w:tc>
          <w:tcPr>
            <w:tcW w:w="907" w:type="dxa"/>
            <w:tcBorders/>
            <w:shd w:fill="auto" w:val="clear"/>
            <w:tcMar>
              <w:left w:w="108" w:type="dxa"/>
            </w:tcMar>
          </w:tcPr>
          <w:p>
            <w:pPr>
              <w:pStyle w:val="Normal"/>
              <w:spacing w:lineRule="auto" w:line="240" w:before="0" w:after="0"/>
              <w:rPr/>
            </w:pPr>
            <w:r>
              <w:rPr/>
              <w:t>55</w:t>
            </w:r>
          </w:p>
        </w:tc>
        <w:tc>
          <w:tcPr>
            <w:tcW w:w="1473" w:type="dxa"/>
            <w:tcBorders/>
            <w:shd w:fill="auto" w:val="clear"/>
            <w:tcMar>
              <w:left w:w="108" w:type="dxa"/>
            </w:tcMar>
          </w:tcPr>
          <w:p>
            <w:pPr>
              <w:pStyle w:val="Normal"/>
              <w:spacing w:lineRule="auto" w:line="240" w:before="0" w:after="0"/>
              <w:rPr/>
            </w:pPr>
            <w:r>
              <w:rPr/>
              <w:t>555/5</w:t>
            </w:r>
          </w:p>
        </w:tc>
        <w:tc>
          <w:tcPr>
            <w:tcW w:w="1474" w:type="dxa"/>
            <w:tcBorders/>
            <w:shd w:fill="auto" w:val="clear"/>
            <w:tcMar>
              <w:left w:w="108" w:type="dxa"/>
            </w:tcMar>
          </w:tcPr>
          <w:p>
            <w:pPr>
              <w:pStyle w:val="Normal"/>
              <w:spacing w:lineRule="auto" w:line="240" w:before="0" w:after="0"/>
              <w:rPr/>
            </w:pPr>
            <w:r>
              <w:rPr/>
              <w:t>1368</w:t>
            </w:r>
          </w:p>
        </w:tc>
        <w:tc>
          <w:tcPr>
            <w:tcW w:w="1474" w:type="dxa"/>
            <w:tcBorders/>
            <w:shd w:fill="auto" w:val="clear"/>
            <w:tcMar>
              <w:left w:w="108" w:type="dxa"/>
            </w:tcMar>
          </w:tcPr>
          <w:p>
            <w:pPr>
              <w:pStyle w:val="Normal"/>
              <w:spacing w:lineRule="auto" w:line="240" w:before="0" w:after="0"/>
              <w:rPr/>
            </w:pPr>
            <w:r>
              <w:rPr/>
            </w:r>
          </w:p>
        </w:tc>
        <w:tc>
          <w:tcPr>
            <w:tcW w:w="1474" w:type="dxa"/>
            <w:tcBorders/>
            <w:shd w:fill="auto" w:val="clear"/>
            <w:tcMar>
              <w:left w:w="108" w:type="dxa"/>
            </w:tcMar>
          </w:tcPr>
          <w:p>
            <w:pPr>
              <w:pStyle w:val="Normal"/>
              <w:spacing w:lineRule="auto" w:line="240" w:before="0" w:after="0"/>
              <w:rPr/>
            </w:pPr>
            <w:r>
              <w:rPr/>
            </w:r>
          </w:p>
        </w:tc>
        <w:tc>
          <w:tcPr>
            <w:tcW w:w="1361" w:type="dxa"/>
            <w:tcBorders/>
            <w:shd w:fill="auto" w:val="clear"/>
            <w:tcMar>
              <w:left w:w="108" w:type="dxa"/>
            </w:tcMar>
          </w:tcPr>
          <w:p>
            <w:pPr>
              <w:pStyle w:val="Normal"/>
              <w:spacing w:lineRule="auto" w:line="240" w:before="0" w:after="0"/>
              <w:rPr/>
            </w:pPr>
            <w:r>
              <w:rPr/>
              <w:t>N</w:t>
            </w:r>
          </w:p>
        </w:tc>
        <w:tc>
          <w:tcPr>
            <w:tcW w:w="1815" w:type="dxa"/>
            <w:tcBorders/>
            <w:shd w:fill="auto" w:val="clear"/>
            <w:tcMar>
              <w:left w:w="108" w:type="dxa"/>
            </w:tcMar>
          </w:tcPr>
          <w:p>
            <w:pPr>
              <w:pStyle w:val="Normal"/>
              <w:spacing w:lineRule="auto" w:line="240" w:before="0" w:after="0"/>
              <w:rPr/>
            </w:pPr>
            <w:r>
              <w:rPr/>
              <w:t>Co</w:t>
            </w:r>
          </w:p>
        </w:tc>
      </w:tr>
      <w:tr>
        <w:trPr/>
        <w:tc>
          <w:tcPr>
            <w:tcW w:w="907" w:type="dxa"/>
            <w:tcBorders/>
            <w:shd w:fill="auto" w:val="clear"/>
            <w:tcMar>
              <w:left w:w="108" w:type="dxa"/>
            </w:tcMar>
          </w:tcPr>
          <w:p>
            <w:pPr>
              <w:pStyle w:val="Normal"/>
              <w:spacing w:lineRule="auto" w:line="240" w:before="0" w:after="0"/>
              <w:rPr/>
            </w:pPr>
            <w:r>
              <w:rPr/>
            </w:r>
          </w:p>
        </w:tc>
        <w:tc>
          <w:tcPr>
            <w:tcW w:w="1473" w:type="dxa"/>
            <w:tcBorders/>
            <w:shd w:fill="auto" w:val="clear"/>
            <w:tcMar>
              <w:left w:w="108" w:type="dxa"/>
            </w:tcMar>
          </w:tcPr>
          <w:p>
            <w:pPr>
              <w:pStyle w:val="Normal"/>
              <w:spacing w:lineRule="auto" w:line="240" w:before="0" w:after="0"/>
              <w:rPr/>
            </w:pPr>
            <w:r>
              <w:rPr/>
            </w:r>
          </w:p>
        </w:tc>
        <w:tc>
          <w:tcPr>
            <w:tcW w:w="1474" w:type="dxa"/>
            <w:tcBorders/>
            <w:shd w:fill="auto" w:val="clear"/>
            <w:tcMar>
              <w:left w:w="108" w:type="dxa"/>
            </w:tcMar>
          </w:tcPr>
          <w:p>
            <w:pPr>
              <w:pStyle w:val="Normal"/>
              <w:spacing w:lineRule="auto" w:line="240" w:before="0" w:after="0"/>
              <w:rPr/>
            </w:pPr>
            <w:r>
              <w:rPr/>
            </w:r>
          </w:p>
        </w:tc>
        <w:tc>
          <w:tcPr>
            <w:tcW w:w="1474" w:type="dxa"/>
            <w:tcBorders/>
            <w:shd w:fill="auto" w:val="clear"/>
            <w:tcMar>
              <w:left w:w="108" w:type="dxa"/>
            </w:tcMar>
          </w:tcPr>
          <w:p>
            <w:pPr>
              <w:pStyle w:val="Normal"/>
              <w:spacing w:lineRule="auto" w:line="240" w:before="0" w:after="0"/>
              <w:rPr/>
            </w:pPr>
            <w:r>
              <w:rPr/>
            </w:r>
          </w:p>
        </w:tc>
        <w:tc>
          <w:tcPr>
            <w:tcW w:w="1474" w:type="dxa"/>
            <w:tcBorders/>
            <w:shd w:fill="auto" w:val="clear"/>
            <w:tcMar>
              <w:left w:w="108" w:type="dxa"/>
            </w:tcMar>
          </w:tcPr>
          <w:p>
            <w:pPr>
              <w:pStyle w:val="Normal"/>
              <w:spacing w:lineRule="auto" w:line="240" w:before="0" w:after="0"/>
              <w:rPr/>
            </w:pPr>
            <w:r>
              <w:rPr/>
            </w:r>
          </w:p>
        </w:tc>
        <w:tc>
          <w:tcPr>
            <w:tcW w:w="1361" w:type="dxa"/>
            <w:tcBorders/>
            <w:shd w:fill="auto" w:val="clear"/>
            <w:tcMar>
              <w:left w:w="108" w:type="dxa"/>
            </w:tcMar>
          </w:tcPr>
          <w:p>
            <w:pPr>
              <w:pStyle w:val="Normal"/>
              <w:spacing w:lineRule="auto" w:line="240" w:before="0" w:after="0"/>
              <w:rPr/>
            </w:pPr>
            <w:r>
              <w:rPr/>
            </w:r>
          </w:p>
        </w:tc>
        <w:tc>
          <w:tcPr>
            <w:tcW w:w="1815" w:type="dxa"/>
            <w:tcBorders/>
            <w:shd w:fill="auto" w:val="clear"/>
            <w:tcMar>
              <w:left w:w="108" w:type="dxa"/>
            </w:tcMar>
          </w:tcPr>
          <w:p>
            <w:pPr>
              <w:pStyle w:val="Normal"/>
              <w:spacing w:lineRule="auto" w:line="240" w:before="0" w:after="0"/>
              <w:rPr/>
            </w:pPr>
            <w:r>
              <w:rPr/>
            </w:r>
          </w:p>
        </w:tc>
      </w:tr>
    </w:tbl>
    <w:p>
      <w:pPr>
        <w:pStyle w:val="Normal"/>
        <w:rPr/>
      </w:pPr>
      <w:r>
        <w:rPr/>
        <w:t xml:space="preserve">    </w:t>
      </w:r>
      <w:r>
        <w:rPr/>
        <w:t>Observatii:</w:t>
      </w:r>
    </w:p>
    <w:p>
      <w:pPr>
        <w:pStyle w:val="Normal"/>
        <w:rPr/>
      </w:pPr>
      <w:r>
        <w:rPr>
          <w:b/>
        </w:rPr>
        <w:t xml:space="preserve">    </w:t>
      </w:r>
      <w:r>
        <w:rPr>
          <w:b/>
        </w:rPr>
        <w:t>2. DATE CONSTRUCTII PERMANENTE</w:t>
      </w:r>
    </w:p>
    <w:tbl>
      <w:tblPr>
        <w:tblStyle w:val="TableGrid"/>
        <w:tblW w:w="10007" w:type="dxa"/>
        <w:jc w:val="center"/>
        <w:tblInd w:w="0" w:type="dxa"/>
        <w:tblCellMar>
          <w:top w:w="0" w:type="dxa"/>
          <w:left w:w="108" w:type="dxa"/>
          <w:bottom w:w="0" w:type="dxa"/>
          <w:right w:w="108" w:type="dxa"/>
        </w:tblCellMar>
        <w:tblLook w:val="04a0"/>
      </w:tblPr>
      <w:tblGrid>
        <w:gridCol w:w="1474"/>
        <w:gridCol w:w="1531"/>
        <w:gridCol w:w="1133"/>
        <w:gridCol w:w="1417"/>
        <w:gridCol w:w="1531"/>
        <w:gridCol w:w="795"/>
        <w:gridCol w:w="850"/>
        <w:gridCol w:w="1274"/>
      </w:tblGrid>
      <w:tr>
        <w:trPr/>
        <w:tc>
          <w:tcPr>
            <w:tcW w:w="1474" w:type="dxa"/>
            <w:tcBorders/>
            <w:shd w:fill="auto" w:val="clear"/>
            <w:tcMar>
              <w:left w:w="108" w:type="dxa"/>
            </w:tcMar>
          </w:tcPr>
          <w:p>
            <w:pPr>
              <w:pStyle w:val="Normal"/>
              <w:spacing w:lineRule="auto" w:line="240" w:before="0" w:after="0"/>
              <w:rPr/>
            </w:pPr>
            <w:r>
              <w:rPr/>
              <w:t>Identificator constructie</w:t>
            </w:r>
          </w:p>
        </w:tc>
        <w:tc>
          <w:tcPr>
            <w:tcW w:w="1531" w:type="dxa"/>
            <w:tcBorders/>
            <w:shd w:fill="auto" w:val="clear"/>
            <w:tcMar>
              <w:left w:w="108" w:type="dxa"/>
            </w:tcMar>
          </w:tcPr>
          <w:p>
            <w:pPr>
              <w:pStyle w:val="Normal"/>
              <w:spacing w:lineRule="auto" w:line="240" w:before="0" w:after="0"/>
              <w:rPr/>
            </w:pPr>
            <w:r>
              <w:rPr/>
              <w:t>Cod grupa destinatie</w:t>
            </w:r>
          </w:p>
        </w:tc>
        <w:tc>
          <w:tcPr>
            <w:tcW w:w="1133" w:type="dxa"/>
            <w:tcBorders/>
            <w:shd w:fill="auto" w:val="clear"/>
            <w:tcMar>
              <w:left w:w="108" w:type="dxa"/>
            </w:tcMar>
          </w:tcPr>
          <w:p>
            <w:pPr>
              <w:pStyle w:val="Normal"/>
              <w:spacing w:lineRule="auto" w:line="240" w:before="0" w:after="0"/>
              <w:rPr/>
            </w:pPr>
            <w:r>
              <w:rPr/>
              <w:t>Numar niveluri</w:t>
            </w:r>
          </w:p>
        </w:tc>
        <w:tc>
          <w:tcPr>
            <w:tcW w:w="1417" w:type="dxa"/>
            <w:tcBorders/>
            <w:shd w:fill="auto" w:val="clear"/>
            <w:tcMar>
              <w:left w:w="108" w:type="dxa"/>
            </w:tcMar>
          </w:tcPr>
          <w:p>
            <w:pPr>
              <w:pStyle w:val="Normal"/>
              <w:spacing w:lineRule="auto" w:line="240" w:before="0" w:after="0"/>
              <w:rPr/>
            </w:pPr>
            <w:r>
              <w:rPr/>
              <w:t>Constr. cu acte</w:t>
            </w:r>
          </w:p>
          <w:p>
            <w:pPr>
              <w:pStyle w:val="Normal"/>
              <w:spacing w:lineRule="auto" w:line="240" w:before="0" w:after="0"/>
              <w:rPr/>
            </w:pPr>
            <w:r>
              <w:rPr/>
              <w:t>DA/NU</w:t>
            </w:r>
          </w:p>
        </w:tc>
        <w:tc>
          <w:tcPr>
            <w:tcW w:w="1531" w:type="dxa"/>
            <w:tcBorders/>
            <w:shd w:fill="auto" w:val="clear"/>
            <w:tcMar>
              <w:left w:w="108" w:type="dxa"/>
            </w:tcMar>
          </w:tcPr>
          <w:p>
            <w:pPr>
              <w:pStyle w:val="Normal"/>
              <w:spacing w:lineRule="auto" w:line="240" w:before="0" w:after="0"/>
              <w:rPr/>
            </w:pPr>
            <w:r>
              <w:rPr/>
              <w:t>Constructie condominiu (DA/NU)</w:t>
            </w:r>
          </w:p>
        </w:tc>
        <w:tc>
          <w:tcPr>
            <w:tcW w:w="795" w:type="dxa"/>
            <w:tcBorders/>
            <w:shd w:fill="auto" w:val="clear"/>
            <w:tcMar>
              <w:left w:w="108" w:type="dxa"/>
            </w:tcMar>
          </w:tcPr>
          <w:p>
            <w:pPr>
              <w:pStyle w:val="Normal"/>
              <w:spacing w:lineRule="auto" w:line="240" w:before="0" w:after="0"/>
              <w:rPr/>
            </w:pPr>
            <w:r>
              <w:rPr/>
              <w:t>Nr. bloc</w:t>
            </w:r>
          </w:p>
        </w:tc>
        <w:tc>
          <w:tcPr>
            <w:tcW w:w="850" w:type="dxa"/>
            <w:tcBorders/>
            <w:shd w:fill="auto" w:val="clear"/>
            <w:tcMar>
              <w:left w:w="108" w:type="dxa"/>
            </w:tcMar>
          </w:tcPr>
          <w:p>
            <w:pPr>
              <w:pStyle w:val="Normal"/>
              <w:spacing w:lineRule="auto" w:line="240" w:before="0" w:after="0"/>
              <w:rPr/>
            </w:pPr>
            <w:r>
              <w:rPr/>
              <w:t>Nr. total UI</w:t>
            </w:r>
          </w:p>
        </w:tc>
        <w:tc>
          <w:tcPr>
            <w:tcW w:w="1274" w:type="dxa"/>
            <w:tcBorders/>
            <w:shd w:fill="auto" w:val="clear"/>
            <w:tcMar>
              <w:left w:w="108" w:type="dxa"/>
            </w:tcMar>
          </w:tcPr>
          <w:p>
            <w:pPr>
              <w:pStyle w:val="Normal"/>
              <w:spacing w:lineRule="auto" w:line="240" w:before="0" w:after="0"/>
              <w:rPr/>
            </w:pPr>
            <w:r>
              <w:rPr/>
              <w:t>Suprafata construita masurata</w:t>
            </w:r>
          </w:p>
        </w:tc>
      </w:tr>
      <w:tr>
        <w:trPr/>
        <w:tc>
          <w:tcPr>
            <w:tcW w:w="1474" w:type="dxa"/>
            <w:tcBorders/>
            <w:shd w:fill="auto" w:val="clear"/>
            <w:tcMar>
              <w:left w:w="108" w:type="dxa"/>
            </w:tcMar>
          </w:tcPr>
          <w:p>
            <w:pPr>
              <w:pStyle w:val="Normal"/>
              <w:spacing w:lineRule="auto" w:line="240" w:before="0" w:after="0"/>
              <w:rPr/>
            </w:pPr>
            <w:r>
              <w:rPr/>
              <w:t>C1</w:t>
            </w:r>
          </w:p>
        </w:tc>
        <w:tc>
          <w:tcPr>
            <w:tcW w:w="1531" w:type="dxa"/>
            <w:tcBorders/>
            <w:shd w:fill="auto" w:val="clear"/>
            <w:tcMar>
              <w:left w:w="108" w:type="dxa"/>
            </w:tcMar>
          </w:tcPr>
          <w:p>
            <w:pPr>
              <w:pStyle w:val="Normal"/>
              <w:spacing w:lineRule="auto" w:line="240" w:before="0" w:after="0"/>
              <w:rPr/>
            </w:pPr>
            <w:r>
              <w:rPr/>
            </w:r>
          </w:p>
        </w:tc>
        <w:tc>
          <w:tcPr>
            <w:tcW w:w="1133" w:type="dxa"/>
            <w:tcBorders/>
            <w:shd w:fill="auto" w:val="clear"/>
            <w:tcMar>
              <w:left w:w="108" w:type="dxa"/>
            </w:tcMar>
          </w:tcPr>
          <w:p>
            <w:pPr>
              <w:pStyle w:val="Normal"/>
              <w:spacing w:lineRule="auto" w:line="240" w:before="0" w:after="0"/>
              <w:rPr/>
            </w:pPr>
            <w:r>
              <w:rPr/>
            </w:r>
          </w:p>
        </w:tc>
        <w:tc>
          <w:tcPr>
            <w:tcW w:w="1417" w:type="dxa"/>
            <w:tcBorders/>
            <w:shd w:fill="auto" w:val="clear"/>
            <w:tcMar>
              <w:left w:w="108" w:type="dxa"/>
            </w:tcMar>
          </w:tcPr>
          <w:p>
            <w:pPr>
              <w:pStyle w:val="Normal"/>
              <w:spacing w:lineRule="auto" w:line="240" w:before="0" w:after="0"/>
              <w:rPr/>
            </w:pPr>
            <w:r>
              <w:rPr/>
            </w:r>
          </w:p>
        </w:tc>
        <w:tc>
          <w:tcPr>
            <w:tcW w:w="1531" w:type="dxa"/>
            <w:tcBorders/>
            <w:shd w:fill="auto" w:val="clear"/>
            <w:tcMar>
              <w:left w:w="108" w:type="dxa"/>
            </w:tcMar>
          </w:tcPr>
          <w:p>
            <w:pPr>
              <w:pStyle w:val="Normal"/>
              <w:spacing w:lineRule="auto" w:line="240" w:before="0" w:after="0"/>
              <w:rPr/>
            </w:pPr>
            <w:r>
              <w:rPr/>
            </w:r>
          </w:p>
        </w:tc>
        <w:tc>
          <w:tcPr>
            <w:tcW w:w="795" w:type="dxa"/>
            <w:tcBorders/>
            <w:shd w:fill="auto" w:val="clear"/>
            <w:tcMar>
              <w:left w:w="108" w:type="dxa"/>
            </w:tcMar>
          </w:tcPr>
          <w:p>
            <w:pPr>
              <w:pStyle w:val="Normal"/>
              <w:spacing w:lineRule="auto" w:line="240" w:before="0" w:after="0"/>
              <w:rPr/>
            </w:pPr>
            <w:r>
              <w:rPr/>
            </w:r>
          </w:p>
        </w:tc>
        <w:tc>
          <w:tcPr>
            <w:tcW w:w="850" w:type="dxa"/>
            <w:tcBorders/>
            <w:shd w:fill="auto" w:val="clear"/>
            <w:tcMar>
              <w:left w:w="108" w:type="dxa"/>
            </w:tcMar>
          </w:tcPr>
          <w:p>
            <w:pPr>
              <w:pStyle w:val="Normal"/>
              <w:spacing w:lineRule="auto" w:line="240" w:before="0" w:after="0"/>
              <w:rPr/>
            </w:pPr>
            <w:r>
              <w:rPr/>
            </w:r>
          </w:p>
        </w:tc>
        <w:tc>
          <w:tcPr>
            <w:tcW w:w="1274" w:type="dxa"/>
            <w:tcBorders/>
            <w:shd w:fill="auto" w:val="clear"/>
            <w:tcMar>
              <w:left w:w="108" w:type="dxa"/>
            </w:tcMar>
          </w:tcPr>
          <w:p>
            <w:pPr>
              <w:pStyle w:val="Normal"/>
              <w:spacing w:lineRule="auto" w:line="240" w:before="0" w:after="0"/>
              <w:rPr/>
            </w:pPr>
            <w:r>
              <w:rPr/>
            </w:r>
          </w:p>
        </w:tc>
      </w:tr>
    </w:tbl>
    <w:p>
      <w:pPr>
        <w:pStyle w:val="Normal"/>
        <w:rPr/>
      </w:pPr>
      <w:r>
        <w:rPr/>
        <w:t xml:space="preserve">    </w:t>
      </w:r>
      <w:r>
        <w:rPr/>
        <w:t>Partile comune:</w:t>
      </w:r>
    </w:p>
    <w:p>
      <w:pPr>
        <w:pStyle w:val="Normal"/>
        <w:rPr/>
      </w:pPr>
      <w:r>
        <w:rPr>
          <w:b/>
        </w:rPr>
        <w:t xml:space="preserve">    </w:t>
      </w:r>
      <w:r>
        <w:rPr>
          <w:b/>
        </w:rPr>
        <w:t>3. PROPRIETATEA / POSESIA</w:t>
      </w:r>
    </w:p>
    <w:tbl>
      <w:tblPr>
        <w:tblStyle w:val="TableGrid"/>
        <w:tblW w:w="10064" w:type="dxa"/>
        <w:jc w:val="center"/>
        <w:tblInd w:w="0" w:type="dxa"/>
        <w:tblCellMar>
          <w:top w:w="0" w:type="dxa"/>
          <w:left w:w="108" w:type="dxa"/>
          <w:bottom w:w="0" w:type="dxa"/>
          <w:right w:w="108" w:type="dxa"/>
        </w:tblCellMar>
        <w:tblLook w:val="04a0"/>
      </w:tblPr>
      <w:tblGrid>
        <w:gridCol w:w="849"/>
        <w:gridCol w:w="3260"/>
        <w:gridCol w:w="2835"/>
        <w:gridCol w:w="1842"/>
        <w:gridCol w:w="1278"/>
      </w:tblGrid>
      <w:tr>
        <w:trPr/>
        <w:tc>
          <w:tcPr>
            <w:tcW w:w="849" w:type="dxa"/>
            <w:tcBorders/>
            <w:shd w:fill="auto" w:val="clear"/>
            <w:tcMar>
              <w:left w:w="108" w:type="dxa"/>
            </w:tcMar>
          </w:tcPr>
          <w:p>
            <w:pPr>
              <w:pStyle w:val="Normal"/>
              <w:spacing w:lineRule="auto" w:line="240" w:before="0" w:after="0"/>
              <w:rPr/>
            </w:pPr>
            <w:r>
              <w:rPr/>
              <w:t>Nr. Crt.</w:t>
            </w:r>
          </w:p>
        </w:tc>
        <w:tc>
          <w:tcPr>
            <w:tcW w:w="3260" w:type="dxa"/>
            <w:tcBorders/>
            <w:shd w:fill="auto" w:val="clear"/>
            <w:tcMar>
              <w:left w:w="108" w:type="dxa"/>
            </w:tcMar>
          </w:tcPr>
          <w:p>
            <w:pPr>
              <w:pStyle w:val="Normal"/>
              <w:spacing w:lineRule="auto" w:line="240" w:before="0" w:after="0"/>
              <w:rPr/>
            </w:pPr>
            <w:r>
              <w:rPr/>
              <w:t>Nume si prenume detinator/</w:t>
            </w:r>
          </w:p>
          <w:p>
            <w:pPr>
              <w:pStyle w:val="Normal"/>
              <w:spacing w:lineRule="auto" w:line="240" w:before="0" w:after="0"/>
              <w:rPr/>
            </w:pPr>
            <w:r>
              <w:rPr/>
              <w:t>Denumire persoana juridica</w:t>
            </w:r>
          </w:p>
        </w:tc>
        <w:tc>
          <w:tcPr>
            <w:tcW w:w="2835" w:type="dxa"/>
            <w:tcBorders/>
            <w:shd w:fill="auto" w:val="clear"/>
            <w:tcMar>
              <w:left w:w="108" w:type="dxa"/>
            </w:tcMar>
          </w:tcPr>
          <w:p>
            <w:pPr>
              <w:pStyle w:val="Normal"/>
              <w:spacing w:lineRule="auto" w:line="240" w:before="0" w:after="0"/>
              <w:rPr/>
            </w:pPr>
            <w:r>
              <w:rPr/>
              <w:t>CNP/ CUI</w:t>
            </w:r>
          </w:p>
        </w:tc>
        <w:tc>
          <w:tcPr>
            <w:tcW w:w="1842" w:type="dxa"/>
            <w:tcBorders/>
            <w:shd w:fill="auto" w:val="clear"/>
            <w:tcMar>
              <w:left w:w="108" w:type="dxa"/>
            </w:tcMar>
          </w:tcPr>
          <w:p>
            <w:pPr>
              <w:pStyle w:val="Normal"/>
              <w:spacing w:lineRule="auto" w:line="240" w:before="0" w:after="0"/>
              <w:rPr/>
            </w:pPr>
            <w:r>
              <w:rPr/>
              <w:t>Nr. act de proprietate/ posesie</w:t>
            </w:r>
          </w:p>
        </w:tc>
        <w:tc>
          <w:tcPr>
            <w:tcW w:w="1278" w:type="dxa"/>
            <w:tcBorders/>
            <w:shd w:fill="auto" w:val="clear"/>
            <w:tcMar>
              <w:left w:w="108" w:type="dxa"/>
            </w:tcMar>
          </w:tcPr>
          <w:p>
            <w:pPr>
              <w:pStyle w:val="Normal"/>
              <w:spacing w:lineRule="auto" w:line="240" w:before="0" w:after="0"/>
              <w:rPr/>
            </w:pPr>
            <w:r>
              <w:rPr/>
              <w:t>Observatii</w:t>
            </w:r>
          </w:p>
        </w:tc>
      </w:tr>
      <w:tr>
        <w:trPr/>
        <w:tc>
          <w:tcPr>
            <w:tcW w:w="849" w:type="dxa"/>
            <w:tcBorders/>
            <w:shd w:fill="auto" w:val="clear"/>
            <w:tcMar>
              <w:left w:w="108" w:type="dxa"/>
            </w:tcMar>
          </w:tcPr>
          <w:p>
            <w:pPr>
              <w:pStyle w:val="Normal"/>
              <w:spacing w:lineRule="auto" w:line="240" w:before="0" w:after="0"/>
              <w:rPr/>
            </w:pPr>
            <w:r>
              <w:rPr/>
              <w:t>1</w:t>
            </w:r>
          </w:p>
        </w:tc>
        <w:tc>
          <w:tcPr>
            <w:tcW w:w="3260" w:type="dxa"/>
            <w:tcBorders/>
            <w:shd w:fill="auto" w:val="clear"/>
            <w:tcMar>
              <w:left w:w="108" w:type="dxa"/>
            </w:tcMar>
          </w:tcPr>
          <w:p>
            <w:pPr>
              <w:pStyle w:val="Normal"/>
              <w:spacing w:lineRule="auto" w:line="240" w:before="0" w:after="0"/>
              <w:rPr/>
            </w:pPr>
            <w:r>
              <w:rPr/>
              <w:t>JOHN DOE</w:t>
            </w:r>
          </w:p>
        </w:tc>
        <w:tc>
          <w:tcPr>
            <w:tcW w:w="2835" w:type="dxa"/>
            <w:tcBorders/>
            <w:shd w:fill="auto" w:val="clear"/>
            <w:tcMar>
              <w:left w:w="108" w:type="dxa"/>
            </w:tcMar>
          </w:tcPr>
          <w:p>
            <w:pPr>
              <w:pStyle w:val="Normal"/>
              <w:spacing w:lineRule="auto" w:line="240" w:before="0" w:after="0"/>
              <w:rPr/>
            </w:pPr>
            <w:r>
              <w:rPr/>
            </w:r>
          </w:p>
        </w:tc>
        <w:tc>
          <w:tcPr>
            <w:tcW w:w="1842" w:type="dxa"/>
            <w:tcBorders/>
            <w:shd w:fill="auto" w:val="clear"/>
            <w:tcMar>
              <w:left w:w="108" w:type="dxa"/>
            </w:tcMar>
          </w:tcPr>
          <w:p>
            <w:pPr>
              <w:pStyle w:val="Normal"/>
              <w:spacing w:lineRule="auto" w:line="240" w:before="0" w:after="0"/>
              <w:rPr/>
            </w:pPr>
            <w:r>
              <w:rPr/>
              <w:t>58</w:t>
            </w:r>
            <w:r>
              <w:rPr/>
              <w:t>55</w:t>
            </w:r>
            <w:r>
              <w:rPr/>
              <w:t>/55</w:t>
            </w:r>
          </w:p>
        </w:tc>
        <w:tc>
          <w:tcPr>
            <w:tcW w:w="1278" w:type="dxa"/>
            <w:tcBorders/>
            <w:shd w:fill="auto" w:val="clear"/>
            <w:tcMar>
              <w:left w:w="108" w:type="dxa"/>
            </w:tcMar>
          </w:tcPr>
          <w:p>
            <w:pPr>
              <w:pStyle w:val="Normal"/>
              <w:spacing w:lineRule="auto" w:line="240" w:before="0" w:after="0"/>
              <w:rPr/>
            </w:pPr>
            <w:r>
              <w:rPr/>
            </w:r>
          </w:p>
        </w:tc>
      </w:tr>
      <w:tr>
        <w:trPr/>
        <w:tc>
          <w:tcPr>
            <w:tcW w:w="849" w:type="dxa"/>
            <w:tcBorders/>
            <w:shd w:fill="auto" w:val="clear"/>
            <w:tcMar>
              <w:left w:w="108" w:type="dxa"/>
            </w:tcMar>
          </w:tcPr>
          <w:p>
            <w:pPr>
              <w:pStyle w:val="Normal"/>
              <w:spacing w:lineRule="auto" w:line="240" w:before="0" w:after="0"/>
              <w:rPr/>
            </w:pPr>
            <w:r>
              <w:rPr/>
              <w:t>2</w:t>
            </w:r>
          </w:p>
        </w:tc>
        <w:tc>
          <w:tcPr>
            <w:tcW w:w="3260" w:type="dxa"/>
            <w:tcBorders/>
            <w:shd w:fill="auto" w:val="clear"/>
            <w:tcMar>
              <w:left w:w="108" w:type="dxa"/>
            </w:tcMar>
          </w:tcPr>
          <w:p>
            <w:pPr>
              <w:pStyle w:val="Normal"/>
              <w:spacing w:lineRule="auto" w:line="240" w:before="0" w:after="0"/>
              <w:rPr/>
            </w:pPr>
            <w:r>
              <w:rPr/>
            </w:r>
          </w:p>
        </w:tc>
        <w:tc>
          <w:tcPr>
            <w:tcW w:w="2835" w:type="dxa"/>
            <w:tcBorders/>
            <w:shd w:fill="auto" w:val="clear"/>
            <w:tcMar>
              <w:left w:w="108" w:type="dxa"/>
            </w:tcMar>
          </w:tcPr>
          <w:p>
            <w:pPr>
              <w:pStyle w:val="Normal"/>
              <w:spacing w:lineRule="auto" w:line="240" w:before="0" w:after="0"/>
              <w:rPr/>
            </w:pPr>
            <w:r>
              <w:rPr/>
            </w:r>
          </w:p>
        </w:tc>
        <w:tc>
          <w:tcPr>
            <w:tcW w:w="1842" w:type="dxa"/>
            <w:tcBorders/>
            <w:shd w:fill="auto" w:val="clear"/>
            <w:tcMar>
              <w:left w:w="108" w:type="dxa"/>
            </w:tcMar>
          </w:tcPr>
          <w:p>
            <w:pPr>
              <w:pStyle w:val="Normal"/>
              <w:spacing w:lineRule="auto" w:line="240" w:before="0" w:after="0"/>
              <w:rPr/>
            </w:pPr>
            <w:r>
              <w:rPr/>
            </w:r>
          </w:p>
        </w:tc>
        <w:tc>
          <w:tcPr>
            <w:tcW w:w="1278" w:type="dxa"/>
            <w:tcBorders/>
            <w:shd w:fill="auto" w:val="clear"/>
            <w:tcMar>
              <w:left w:w="108" w:type="dxa"/>
            </w:tcMar>
          </w:tcPr>
          <w:p>
            <w:pPr>
              <w:pStyle w:val="Normal"/>
              <w:spacing w:lineRule="auto" w:line="240" w:before="0" w:after="0"/>
              <w:rPr/>
            </w:pPr>
            <w:r>
              <w:rPr/>
            </w:r>
          </w:p>
        </w:tc>
      </w:tr>
      <w:tr>
        <w:trPr/>
        <w:tc>
          <w:tcPr>
            <w:tcW w:w="849" w:type="dxa"/>
            <w:tcBorders/>
            <w:shd w:fill="auto" w:val="clear"/>
            <w:tcMar>
              <w:left w:w="108" w:type="dxa"/>
            </w:tcMar>
          </w:tcPr>
          <w:p>
            <w:pPr>
              <w:pStyle w:val="Normal"/>
              <w:spacing w:lineRule="auto" w:line="240" w:before="0" w:after="0"/>
              <w:rPr/>
            </w:pPr>
            <w:r>
              <w:rPr/>
              <w:t>3</w:t>
            </w:r>
          </w:p>
        </w:tc>
        <w:tc>
          <w:tcPr>
            <w:tcW w:w="3260" w:type="dxa"/>
            <w:tcBorders/>
            <w:shd w:fill="auto" w:val="clear"/>
            <w:tcMar>
              <w:left w:w="108" w:type="dxa"/>
            </w:tcMar>
          </w:tcPr>
          <w:p>
            <w:pPr>
              <w:pStyle w:val="Normal"/>
              <w:spacing w:lineRule="auto" w:line="240" w:before="0" w:after="0"/>
              <w:rPr/>
            </w:pPr>
            <w:r>
              <w:rPr/>
            </w:r>
          </w:p>
        </w:tc>
        <w:tc>
          <w:tcPr>
            <w:tcW w:w="2835" w:type="dxa"/>
            <w:tcBorders/>
            <w:shd w:fill="auto" w:val="clear"/>
            <w:tcMar>
              <w:left w:w="108" w:type="dxa"/>
            </w:tcMar>
          </w:tcPr>
          <w:p>
            <w:pPr>
              <w:pStyle w:val="Normal"/>
              <w:spacing w:lineRule="auto" w:line="240" w:before="0" w:after="0"/>
              <w:rPr/>
            </w:pPr>
            <w:r>
              <w:rPr/>
            </w:r>
          </w:p>
        </w:tc>
        <w:tc>
          <w:tcPr>
            <w:tcW w:w="1842" w:type="dxa"/>
            <w:tcBorders/>
            <w:shd w:fill="auto" w:val="clear"/>
            <w:tcMar>
              <w:left w:w="108" w:type="dxa"/>
            </w:tcMar>
          </w:tcPr>
          <w:p>
            <w:pPr>
              <w:pStyle w:val="Normal"/>
              <w:spacing w:lineRule="auto" w:line="240" w:before="0" w:after="0"/>
              <w:rPr/>
            </w:pPr>
            <w:r>
              <w:rPr/>
            </w:r>
          </w:p>
        </w:tc>
        <w:tc>
          <w:tcPr>
            <w:tcW w:w="1278" w:type="dxa"/>
            <w:tcBorders/>
            <w:shd w:fill="auto" w:val="clear"/>
            <w:tcMar>
              <w:left w:w="108" w:type="dxa"/>
            </w:tcMar>
          </w:tcPr>
          <w:p>
            <w:pPr>
              <w:pStyle w:val="Normal"/>
              <w:spacing w:lineRule="auto" w:line="240" w:before="0" w:after="0"/>
              <w:rPr/>
            </w:pPr>
            <w:r>
              <w:rPr/>
            </w:r>
          </w:p>
        </w:tc>
      </w:tr>
      <w:tr>
        <w:trPr/>
        <w:tc>
          <w:tcPr>
            <w:tcW w:w="849" w:type="dxa"/>
            <w:tcBorders/>
            <w:shd w:fill="auto" w:val="clear"/>
            <w:tcMar>
              <w:left w:w="108" w:type="dxa"/>
            </w:tcMar>
          </w:tcPr>
          <w:p>
            <w:pPr>
              <w:pStyle w:val="Normal"/>
              <w:spacing w:lineRule="auto" w:line="240" w:before="0" w:after="0"/>
              <w:rPr/>
            </w:pPr>
            <w:r>
              <w:rPr/>
              <w:t>4</w:t>
            </w:r>
          </w:p>
        </w:tc>
        <w:tc>
          <w:tcPr>
            <w:tcW w:w="3260" w:type="dxa"/>
            <w:tcBorders/>
            <w:shd w:fill="auto" w:val="clear"/>
            <w:tcMar>
              <w:left w:w="108" w:type="dxa"/>
            </w:tcMar>
          </w:tcPr>
          <w:p>
            <w:pPr>
              <w:pStyle w:val="Normal"/>
              <w:spacing w:lineRule="auto" w:line="240" w:before="0" w:after="0"/>
              <w:rPr/>
            </w:pPr>
            <w:r>
              <w:rPr/>
            </w:r>
          </w:p>
        </w:tc>
        <w:tc>
          <w:tcPr>
            <w:tcW w:w="2835" w:type="dxa"/>
            <w:tcBorders/>
            <w:shd w:fill="auto" w:val="clear"/>
            <w:tcMar>
              <w:left w:w="108" w:type="dxa"/>
            </w:tcMar>
          </w:tcPr>
          <w:p>
            <w:pPr>
              <w:pStyle w:val="Normal"/>
              <w:spacing w:lineRule="auto" w:line="240" w:before="0" w:after="0"/>
              <w:rPr/>
            </w:pPr>
            <w:r>
              <w:rPr/>
            </w:r>
          </w:p>
        </w:tc>
        <w:tc>
          <w:tcPr>
            <w:tcW w:w="1842" w:type="dxa"/>
            <w:tcBorders/>
            <w:shd w:fill="auto" w:val="clear"/>
            <w:tcMar>
              <w:left w:w="108" w:type="dxa"/>
            </w:tcMar>
          </w:tcPr>
          <w:p>
            <w:pPr>
              <w:pStyle w:val="Normal"/>
              <w:spacing w:lineRule="auto" w:line="240" w:before="0" w:after="0"/>
              <w:rPr/>
            </w:pPr>
            <w:r>
              <w:rPr/>
            </w:r>
          </w:p>
        </w:tc>
        <w:tc>
          <w:tcPr>
            <w:tcW w:w="1278" w:type="dxa"/>
            <w:tcBorders/>
            <w:shd w:fill="auto" w:val="clear"/>
            <w:tcMar>
              <w:left w:w="108" w:type="dxa"/>
            </w:tcMar>
          </w:tcPr>
          <w:p>
            <w:pPr>
              <w:pStyle w:val="Normal"/>
              <w:spacing w:lineRule="auto" w:line="240" w:before="0" w:after="0"/>
              <w:rPr/>
            </w:pPr>
            <w:r>
              <w:rPr/>
            </w:r>
          </w:p>
        </w:tc>
      </w:tr>
      <w:tr>
        <w:trPr/>
        <w:tc>
          <w:tcPr>
            <w:tcW w:w="849" w:type="dxa"/>
            <w:tcBorders/>
            <w:shd w:fill="auto" w:val="clear"/>
            <w:tcMar>
              <w:left w:w="108" w:type="dxa"/>
            </w:tcMar>
          </w:tcPr>
          <w:p>
            <w:pPr>
              <w:pStyle w:val="Normal"/>
              <w:spacing w:lineRule="auto" w:line="240" w:before="0" w:after="0"/>
              <w:rPr/>
            </w:pPr>
            <w:r>
              <w:rPr/>
              <w:t>5</w:t>
            </w:r>
          </w:p>
        </w:tc>
        <w:tc>
          <w:tcPr>
            <w:tcW w:w="3260" w:type="dxa"/>
            <w:tcBorders/>
            <w:shd w:fill="auto" w:val="clear"/>
            <w:tcMar>
              <w:left w:w="108" w:type="dxa"/>
            </w:tcMar>
          </w:tcPr>
          <w:p>
            <w:pPr>
              <w:pStyle w:val="Normal"/>
              <w:spacing w:lineRule="auto" w:line="240" w:before="0" w:after="0"/>
              <w:rPr/>
            </w:pPr>
            <w:r>
              <w:rPr/>
            </w:r>
          </w:p>
        </w:tc>
        <w:tc>
          <w:tcPr>
            <w:tcW w:w="2835" w:type="dxa"/>
            <w:tcBorders/>
            <w:shd w:fill="auto" w:val="clear"/>
            <w:tcMar>
              <w:left w:w="108" w:type="dxa"/>
            </w:tcMar>
          </w:tcPr>
          <w:p>
            <w:pPr>
              <w:pStyle w:val="Normal"/>
              <w:spacing w:lineRule="auto" w:line="240" w:before="0" w:after="0"/>
              <w:rPr/>
            </w:pPr>
            <w:r>
              <w:rPr/>
            </w:r>
          </w:p>
        </w:tc>
        <w:tc>
          <w:tcPr>
            <w:tcW w:w="1842" w:type="dxa"/>
            <w:tcBorders/>
            <w:shd w:fill="auto" w:val="clear"/>
            <w:tcMar>
              <w:left w:w="108" w:type="dxa"/>
            </w:tcMar>
          </w:tcPr>
          <w:p>
            <w:pPr>
              <w:pStyle w:val="Normal"/>
              <w:spacing w:lineRule="auto" w:line="240" w:before="0" w:after="0"/>
              <w:rPr/>
            </w:pPr>
            <w:r>
              <w:rPr/>
            </w:r>
          </w:p>
        </w:tc>
        <w:tc>
          <w:tcPr>
            <w:tcW w:w="1278"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 xml:space="preserve">    </w:t>
      </w:r>
      <w:r>
        <w:rPr/>
        <w:t>Declaratia titularului dreptului de proprietate:</w:t>
      </w:r>
    </w:p>
    <w:p>
      <w:pPr>
        <w:pStyle w:val="Normal"/>
        <w:rPr/>
      </w:pPr>
      <w:r>
        <w:rPr/>
        <w:t xml:space="preserve">    </w:t>
      </w:r>
      <w:r>
        <w:rPr/>
        <w:t>Subsemnatul......................... domiciliat in .................................... posesor al CI seria..... nr............                       eliberat de ........... la data ............... declar ca sunt de acord cu inregistrarea in cartea funciara a dreptului                        de proprietate asupra imobilului cu ID nr. ............ reprezentand  ........ cu suprafata diminuata de ......... ha                         si cu amplasamentul stabilit conform intelegerii dintre proprietarii imobilelor din sectorul cadastral nr. ........</w:t>
      </w:r>
    </w:p>
    <w:tbl>
      <w:tblPr>
        <w:tblW w:w="10205" w:type="dxa"/>
        <w:jc w:val="center"/>
        <w:tblInd w:w="0" w:type="dxa"/>
        <w:tblBorders/>
        <w:tblCellMar>
          <w:top w:w="0" w:type="dxa"/>
          <w:left w:w="108" w:type="dxa"/>
          <w:bottom w:w="0" w:type="dxa"/>
          <w:right w:w="108" w:type="dxa"/>
        </w:tblCellMar>
        <w:tblLook w:val="04a0"/>
      </w:tblPr>
      <w:tblGrid>
        <w:gridCol w:w="6802"/>
        <w:gridCol w:w="3402"/>
      </w:tblGrid>
      <w:tr>
        <w:trPr/>
        <w:tc>
          <w:tcPr>
            <w:tcW w:w="6802" w:type="dxa"/>
            <w:tcBorders/>
            <w:shd w:fill="auto" w:val="clear"/>
          </w:tcPr>
          <w:p>
            <w:pPr>
              <w:pStyle w:val="Normal"/>
              <w:rPr/>
            </w:pPr>
            <w:r>
              <w:rPr/>
              <w:t xml:space="preserve">Posesor/Titular drept de proprietate/ </w:t>
            </w:r>
          </w:p>
          <w:p>
            <w:pPr>
              <w:pStyle w:val="Normal"/>
              <w:widowControl/>
              <w:bidi w:val="0"/>
              <w:spacing w:lineRule="auto" w:line="276" w:before="0" w:after="200"/>
              <w:jc w:val="left"/>
              <w:rPr/>
            </w:pPr>
            <w:r>
              <w:rPr/>
              <w:t>Persoana interesata</w:t>
            </w:r>
          </w:p>
        </w:tc>
        <w:tc>
          <w:tcPr>
            <w:tcW w:w="3402" w:type="dxa"/>
            <w:tcBorders/>
            <w:shd w:fill="auto" w:val="clear"/>
          </w:tcPr>
          <w:p>
            <w:pPr>
              <w:pStyle w:val="Normal"/>
              <w:rPr/>
            </w:pPr>
            <w:r>
              <w:rPr/>
            </w:r>
          </w:p>
          <w:p>
            <w:pPr>
              <w:pStyle w:val="Normal"/>
              <w:widowControl/>
              <w:bidi w:val="0"/>
              <w:spacing w:lineRule="auto" w:line="276" w:before="0" w:after="200"/>
              <w:jc w:val="left"/>
              <w:rPr/>
            </w:pPr>
            <w:r>
              <w:rPr/>
              <w:t>Reprezentantul Prestatorului</w:t>
            </w:r>
          </w:p>
        </w:tc>
      </w:tr>
      <w:tr>
        <w:trPr/>
        <w:tc>
          <w:tcPr>
            <w:tcW w:w="6802" w:type="dxa"/>
            <w:tcBorders/>
            <w:shd w:fill="auto" w:val="clear"/>
          </w:tcPr>
          <w:p>
            <w:pPr>
              <w:pStyle w:val="Normal"/>
              <w:widowControl/>
              <w:bidi w:val="0"/>
              <w:spacing w:lineRule="auto" w:line="276" w:before="0" w:after="200"/>
              <w:jc w:val="left"/>
              <w:rPr/>
            </w:pPr>
            <w:r>
              <w:rPr/>
              <w:t>(nume si prenume, semnatura)</w:t>
            </w:r>
          </w:p>
        </w:tc>
        <w:tc>
          <w:tcPr>
            <w:tcW w:w="3402" w:type="dxa"/>
            <w:tcBorders/>
            <w:shd w:fill="auto" w:val="clear"/>
          </w:tcPr>
          <w:p>
            <w:pPr>
              <w:pStyle w:val="Normal"/>
              <w:rPr/>
            </w:pPr>
            <w:r>
              <w:rPr/>
              <w:t>FIRMA MEA SRL</w:t>
            </w:r>
          </w:p>
          <w:p>
            <w:pPr>
              <w:pStyle w:val="Normal"/>
              <w:spacing w:before="0" w:after="200"/>
              <w:rPr/>
            </w:pPr>
            <w:r>
              <w:rPr/>
              <w:t>AUTORIZAT</w:t>
            </w:r>
          </w:p>
        </w:tc>
      </w:tr>
    </w:tbl>
    <w:p>
      <w:pPr>
        <w:pStyle w:val="Normal"/>
        <w:widowControl/>
        <w:bidi w:val="0"/>
        <w:spacing w:lineRule="auto" w:line="276" w:before="0" w:after="200"/>
        <w:jc w:val="left"/>
        <w:rPr/>
      </w:pPr>
      <w:r>
        <w:rPr/>
      </w:r>
    </w:p>
    <w:sectPr>
      <w:type w:val="nextPage"/>
      <w:pgSz w:w="12240" w:h="15840"/>
      <w:pgMar w:left="1134" w:right="567" w:header="0" w:top="56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 w:cs="" w:cstheme="minorBidi" w:eastAsiaTheme="minorEastAsia"/>
      <w:color w:val="auto"/>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 w:cs="" w:asciiTheme="minorHAnsi" w:cstheme="minorBidi" w:eastAsiaTheme="minorEastAsia" w:hAnsiTheme="minorHAnsi"/>
      <w:color w:val="auto"/>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 w:cs="" w:cstheme="minorBidi" w:eastAsiaTheme="minorEastAsia"/>
      <w:color w:val="auto"/>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Pages>
  <Words>184</Words>
  <Characters>1167</Characters>
  <CharactersWithSpaces>1413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2017-06-09T20:36:28Z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